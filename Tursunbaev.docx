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56783" w14:textId="77777777" w:rsidR="00125E89" w:rsidRDefault="00000000">
      <w:pPr>
        <w:pStyle w:val="1"/>
      </w:pPr>
      <w:r>
        <w:t>Assignment #1 – HTML Basics</w:t>
      </w:r>
    </w:p>
    <w:p w14:paraId="04F0DD11" w14:textId="77777777" w:rsidR="00125E89" w:rsidRDefault="00000000">
      <w:r>
        <w:t>Name: Tursunbaev Nursultan</w:t>
      </w:r>
    </w:p>
    <w:p w14:paraId="4AC8FAE8" w14:textId="65C3A250" w:rsidR="00125E89" w:rsidRPr="00D244B4" w:rsidRDefault="00000000">
      <w:r>
        <w:t>Group: SE-2402</w:t>
      </w:r>
    </w:p>
    <w:p w14:paraId="1B4E8268" w14:textId="77777777" w:rsidR="00125E89" w:rsidRDefault="00000000">
      <w:pPr>
        <w:pStyle w:val="21"/>
      </w:pPr>
      <w:r>
        <w:t>Objective</w:t>
      </w:r>
    </w:p>
    <w:p w14:paraId="2DED8761" w14:textId="77777777" w:rsidR="00125E89" w:rsidRDefault="00000000">
      <w:r>
        <w:t>Understand the structure and purpose of HTML. Use HTML tags to format text, add images and links, create tables and forms, and publish a webpage online.</w:t>
      </w:r>
    </w:p>
    <w:p w14:paraId="0C6F658A" w14:textId="77777777" w:rsidR="00125E89" w:rsidRDefault="00000000">
      <w:pPr>
        <w:pStyle w:val="21"/>
      </w:pPr>
      <w:r>
        <w:t>Task 1: Create index.html</w:t>
      </w:r>
    </w:p>
    <w:p w14:paraId="289715AF" w14:textId="77777777" w:rsidR="00125E89" w:rsidRDefault="00000000">
      <w:r>
        <w:t>Used basic HTML boilerplate including &lt;!DOCTYPE html&gt;, &lt;html&gt;, &lt;head&gt;, &lt;title&gt;, and &lt;body&gt;. Page title is 'My First Webpage'.</w:t>
      </w:r>
    </w:p>
    <w:p w14:paraId="54DA4AE0" w14:textId="253A9444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5356C7B9" wp14:editId="173B3FA8">
            <wp:extent cx="5486400" cy="2978785"/>
            <wp:effectExtent l="0" t="0" r="0" b="0"/>
            <wp:docPr id="190103940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940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2: Headings and Paragraph</w:t>
      </w:r>
    </w:p>
    <w:p w14:paraId="557750F6" w14:textId="77777777" w:rsidR="00125E89" w:rsidRDefault="00000000">
      <w:r>
        <w:t>Added headings with name, group and section title 'About Me'. Wrote a short paragraph about myself.</w:t>
      </w:r>
    </w:p>
    <w:p w14:paraId="3D4B7697" w14:textId="15510AB5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6114917A" wp14:editId="79E6C562">
            <wp:extent cx="5486400" cy="2978785"/>
            <wp:effectExtent l="0" t="0" r="0" b="0"/>
            <wp:docPr id="10709017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17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3: Lists</w:t>
      </w:r>
    </w:p>
    <w:p w14:paraId="13115FD1" w14:textId="77777777" w:rsidR="00125E89" w:rsidRDefault="00000000">
      <w:r>
        <w:t>Created ordered list of hobbies and unordered list of favorite websites.</w:t>
      </w:r>
    </w:p>
    <w:p w14:paraId="2FDDE63F" w14:textId="27E43911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796E1A6A" wp14:editId="6B369923">
            <wp:extent cx="5486400" cy="2978785"/>
            <wp:effectExtent l="0" t="0" r="0" b="0"/>
            <wp:docPr id="100420759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759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4: Image and Links</w:t>
      </w:r>
    </w:p>
    <w:p w14:paraId="6ED6CA56" w14:textId="77777777" w:rsidR="00125E89" w:rsidRDefault="00000000">
      <w:r>
        <w:t>Inserted a cat image and added two clickable links.</w:t>
      </w:r>
    </w:p>
    <w:p w14:paraId="1A7C9E0F" w14:textId="39FB794B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7F690710" wp14:editId="1D460FE8">
            <wp:extent cx="5486400" cy="2978785"/>
            <wp:effectExtent l="0" t="0" r="0" b="0"/>
            <wp:docPr id="1415821432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21432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5: Button</w:t>
      </w:r>
    </w:p>
    <w:p w14:paraId="39C8600B" w14:textId="77777777" w:rsidR="00125E89" w:rsidRDefault="00000000">
      <w:r>
        <w:t>Created a simple button labeled 'Click Me'.</w:t>
      </w:r>
    </w:p>
    <w:p w14:paraId="03BDA393" w14:textId="15F96A3F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1C6DA77D" wp14:editId="4DAE91F1">
            <wp:extent cx="5486400" cy="1583055"/>
            <wp:effectExtent l="0" t="0" r="0" b="0"/>
            <wp:docPr id="1124625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5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6: Table</w:t>
      </w:r>
    </w:p>
    <w:p w14:paraId="1D38E37F" w14:textId="77777777" w:rsidR="00125E89" w:rsidRDefault="00000000">
      <w:r>
        <w:t>Added a 3-column table with subject, day, and time.</w:t>
      </w:r>
    </w:p>
    <w:p w14:paraId="792D2886" w14:textId="06EAAC79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73E758EC" wp14:editId="539ECA24">
            <wp:extent cx="5486400" cy="1031240"/>
            <wp:effectExtent l="0" t="0" r="0" b="0"/>
            <wp:docPr id="6775687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687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7 (Optional): Table Layout</w:t>
      </w:r>
    </w:p>
    <w:p w14:paraId="54789610" w14:textId="77777777" w:rsidR="00125E89" w:rsidRDefault="00000000">
      <w:r>
        <w:t>Skipped for now.</w:t>
      </w:r>
    </w:p>
    <w:p w14:paraId="77F0F044" w14:textId="77777777" w:rsidR="00125E89" w:rsidRDefault="00000000">
      <w:pPr>
        <w:pStyle w:val="21"/>
      </w:pPr>
      <w:r>
        <w:t>Task 8: Emojis</w:t>
      </w:r>
    </w:p>
    <w:p w14:paraId="713E598F" w14:textId="77777777" w:rsidR="00125E89" w:rsidRDefault="00000000">
      <w:r>
        <w:t>Wrote paragraph with emojis: 😊🔥🚀</w:t>
      </w:r>
    </w:p>
    <w:p w14:paraId="6B8041B0" w14:textId="15CD528F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00E50042" wp14:editId="62F2B9F5">
            <wp:extent cx="5486400" cy="511810"/>
            <wp:effectExtent l="0" t="0" r="0" b="2540"/>
            <wp:docPr id="104751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6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9: Form</w:t>
      </w:r>
    </w:p>
    <w:p w14:paraId="3264F619" w14:textId="77777777" w:rsidR="00125E89" w:rsidRDefault="00000000">
      <w:r>
        <w:t>Added form with name, email, favorite color, and submit button.</w:t>
      </w:r>
    </w:p>
    <w:p w14:paraId="0A06E04B" w14:textId="6F87AE87" w:rsidR="00125E89" w:rsidRDefault="001C2100">
      <w:pPr>
        <w:pStyle w:val="21"/>
      </w:pPr>
      <w:r w:rsidRPr="001C2100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433F5EBD" wp14:editId="185681A8">
            <wp:extent cx="5486400" cy="2218690"/>
            <wp:effectExtent l="0" t="0" r="0" b="0"/>
            <wp:docPr id="588803310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3310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Task 10: Publish Website</w:t>
      </w:r>
    </w:p>
    <w:p w14:paraId="44D74422" w14:textId="6BED3D39" w:rsidR="00125E89" w:rsidRPr="00FA7E6D" w:rsidRDefault="00000000">
      <w:pPr>
        <w:rPr>
          <w:lang w:val="ru-RU"/>
        </w:rPr>
      </w:pPr>
      <w:r>
        <w:t>Planned to publish using GitHub Pages. Link will be added after deployment.</w:t>
      </w:r>
      <w:r w:rsidR="00FA7E6D">
        <w:rPr>
          <w:lang w:val="ru-RU"/>
        </w:rPr>
        <w:br/>
      </w:r>
      <w:hyperlink r:id="rId13" w:history="1">
        <w:r w:rsidR="00FA7E6D" w:rsidRPr="00FA7E6D">
          <w:rPr>
            <w:rStyle w:val="aff8"/>
            <w:b/>
            <w:bCs/>
          </w:rPr>
          <w:t>https://thedids10.github.io/homework/</w:t>
        </w:r>
      </w:hyperlink>
    </w:p>
    <w:p w14:paraId="524D057F" w14:textId="7DAFAB5A" w:rsidR="00125E89" w:rsidRDefault="00FA7E6D">
      <w:pPr>
        <w:pStyle w:val="21"/>
      </w:pPr>
      <w:r w:rsidRPr="00FA7E6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574D84F8" wp14:editId="076B0F16">
            <wp:extent cx="5486400" cy="2978785"/>
            <wp:effectExtent l="0" t="0" r="0" b="0"/>
            <wp:docPr id="65526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68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Final Reflection</w:t>
      </w:r>
    </w:p>
    <w:p w14:paraId="6FD8B525" w14:textId="77777777" w:rsidR="00125E89" w:rsidRDefault="00000000">
      <w:r>
        <w:t>I learned how to structure a webpage using HTML and publish it online. It was interesting to see how code turns into a visual page.</w:t>
      </w:r>
    </w:p>
    <w:sectPr w:rsidR="00125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128349">
    <w:abstractNumId w:val="8"/>
  </w:num>
  <w:num w:numId="2" w16cid:durableId="869301720">
    <w:abstractNumId w:val="6"/>
  </w:num>
  <w:num w:numId="3" w16cid:durableId="1937706715">
    <w:abstractNumId w:val="5"/>
  </w:num>
  <w:num w:numId="4" w16cid:durableId="9383030">
    <w:abstractNumId w:val="4"/>
  </w:num>
  <w:num w:numId="5" w16cid:durableId="1512328537">
    <w:abstractNumId w:val="7"/>
  </w:num>
  <w:num w:numId="6" w16cid:durableId="497041563">
    <w:abstractNumId w:val="3"/>
  </w:num>
  <w:num w:numId="7" w16cid:durableId="1077480078">
    <w:abstractNumId w:val="2"/>
  </w:num>
  <w:num w:numId="8" w16cid:durableId="1271234296">
    <w:abstractNumId w:val="1"/>
  </w:num>
  <w:num w:numId="9" w16cid:durableId="56677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1D3"/>
    <w:rsid w:val="00125E89"/>
    <w:rsid w:val="0015074B"/>
    <w:rsid w:val="001C2100"/>
    <w:rsid w:val="0029639D"/>
    <w:rsid w:val="00326F90"/>
    <w:rsid w:val="003E243B"/>
    <w:rsid w:val="004C1658"/>
    <w:rsid w:val="00893C29"/>
    <w:rsid w:val="00AA1D8D"/>
    <w:rsid w:val="00B47730"/>
    <w:rsid w:val="00CB0664"/>
    <w:rsid w:val="00D244B4"/>
    <w:rsid w:val="00FA7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FFD265"/>
  <w14:defaultImageDpi w14:val="300"/>
  <w15:docId w15:val="{6E70CDEF-7EA5-40EE-98F1-7DEE082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FA7E6D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FA7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dids10.github.io/homewor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Nursultan Tursunbaev</cp:lastModifiedBy>
  <cp:revision>7</cp:revision>
  <dcterms:created xsi:type="dcterms:W3CDTF">2013-12-23T23:15:00Z</dcterms:created>
  <dcterms:modified xsi:type="dcterms:W3CDTF">2025-09-14T16:52:00Z</dcterms:modified>
  <cp:category/>
</cp:coreProperties>
</file>